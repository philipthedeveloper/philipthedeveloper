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8A5AC">
      <w:pPr>
        <w:tabs>
          <w:tab w:val="right" w:pos="240"/>
        </w:tabs>
        <w:rPr>
          <w:rFonts w:hint="default" w:ascii="Rubik" w:hAnsi="Rubik" w:cs="Rubik"/>
        </w:rPr>
      </w:pPr>
      <w:r>
        <w:rPr>
          <w:rFonts w:hint="default" w:ascii="Rubik" w:hAnsi="Rubik" w:cs="Rubik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0" cy="13716000"/>
                <wp:effectExtent l="12700" t="0" r="17780" b="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2305" y="61595"/>
                          <a:ext cx="0" cy="13716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0pt;height:1080pt;width:0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KVuunRAAAABQEAAA8AAAAAAAAAAQAgAAAAIgAAAGRycy9kb3ducmV2LnhtbFBLAQIU&#10;ABQAAAAIAIdO4kB7qycm+gEAAPgDAAAOAAAAAAAAAAEAIAAAACABAABkcnMvZTJvRG9jLnhtbFBL&#10;BQYAAAAABgAGAFkBAACMBQAAAAA=&#10;">
                <v:fill on="f" focussize="0,0"/>
                <v:stroke weight="2pt" color="#595959 [2109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</w:p>
    <w:p w14:paraId="0DA14D54">
      <w:pPr>
        <w:tabs>
          <w:tab w:val="left" w:pos="240"/>
        </w:tabs>
        <w:spacing w:line="240" w:lineRule="auto"/>
        <w:rPr>
          <w:rFonts w:hint="default" w:ascii="Rubik" w:hAnsi="Rubik" w:cs="Rubik"/>
          <w:b/>
          <w:bCs/>
          <w:sz w:val="40"/>
          <w:szCs w:val="40"/>
          <w:lang w:val="en-US"/>
        </w:rPr>
      </w:pPr>
      <w:r>
        <w:rPr>
          <w:rFonts w:hint="default" w:ascii="Rubik" w:hAnsi="Rubik" w:cs="Rubik"/>
          <w:b/>
          <w:bCs/>
          <w:sz w:val="40"/>
          <w:szCs w:val="40"/>
          <w:lang w:val="en-US"/>
        </w:rPr>
        <w:tab/>
      </w:r>
      <w:r>
        <w:rPr>
          <w:rFonts w:hint="default" w:ascii="Rubik" w:hAnsi="Rubik" w:cs="Rubik"/>
          <w:b/>
          <w:bCs/>
          <w:sz w:val="40"/>
          <w:szCs w:val="40"/>
          <w:lang w:val="en-US"/>
        </w:rPr>
        <w:t>PHILIP OWOLABI</w:t>
      </w:r>
    </w:p>
    <w:p w14:paraId="34F407E3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45" w:afterLines="40" w:line="240" w:lineRule="auto"/>
        <w:jc w:val="both"/>
        <w:textAlignment w:val="auto"/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40"/>
          <w:szCs w:val="40"/>
          <w:lang w:val="en-US"/>
        </w:rPr>
        <w:tab/>
      </w:r>
      <w:r>
        <w:rPr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fldChar w:fldCharType="begin"/>
      </w:r>
      <w:r>
        <w:rPr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instrText xml:space="preserve"> HYPERLINK "https://www.linkedin.com/in/philipthedeveloper" </w:instrText>
      </w:r>
      <w:r>
        <w:rPr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t>Philip Owolabi</w:t>
      </w:r>
      <w:r>
        <w:rPr>
          <w:rStyle w:val="51"/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t xml:space="preserve"> | </w:t>
      </w:r>
      <w:r>
        <w:rPr>
          <w:rStyle w:val="51"/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t>LinkedIn</w:t>
      </w:r>
      <w:r>
        <w:rPr>
          <w:rFonts w:hint="default" w:ascii="Rubik" w:hAnsi="Rubik" w:cs="Rubik" w:eastAsiaTheme="minorEastAsia"/>
          <w:b w:val="0"/>
          <w:bCs w:val="0"/>
          <w:color w:val="0000FF"/>
          <w:sz w:val="20"/>
          <w:szCs w:val="20"/>
          <w:lang w:val="en-US"/>
        </w:rPr>
        <w:fldChar w:fldCharType="end"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 xml:space="preserve">Email: </w:t>
      </w:r>
      <w:r>
        <w:rPr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fldChar w:fldCharType="begin"/>
      </w:r>
      <w:r>
        <w:rPr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instrText xml:space="preserve"> HYPERLINK "philipowolabi79@gmail.com" </w:instrText>
      </w:r>
      <w:r>
        <w:rPr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t>philipowolabi79@gmail.com</w:t>
      </w:r>
      <w:r>
        <w:rPr>
          <w:rFonts w:hint="default" w:ascii="Rubik" w:hAnsi="Rubik" w:cs="Rubik"/>
          <w:b w:val="0"/>
          <w:bCs w:val="0"/>
          <w:color w:val="0000FF"/>
          <w:sz w:val="20"/>
          <w:szCs w:val="20"/>
          <w:lang w:val="en-US"/>
        </w:rPr>
        <w:fldChar w:fldCharType="end"/>
      </w:r>
    </w:p>
    <w:p w14:paraId="00A5F774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45" w:afterLines="40" w:line="240" w:lineRule="auto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tab/>
      </w:r>
      <w:r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instrText xml:space="preserve"> HYPERLINK "https://github.com/philipthedeveloper" </w:instrText>
      </w:r>
      <w:r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51"/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t>philipthedeveloper (Github)</w:t>
      </w:r>
      <w:r>
        <w:rPr>
          <w:rFonts w:hint="default" w:ascii="Rubik" w:hAnsi="Rubik" w:cs="Rubik" w:eastAsiaTheme="minorEastAsia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Mobile: +2348153026203</w:t>
      </w:r>
    </w:p>
    <w:p w14:paraId="0DA59585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89" w:beforeLines="80" w:after="289" w:afterLines="80" w:line="240" w:lineRule="auto"/>
        <w:jc w:val="center"/>
        <w:textAlignment w:val="auto"/>
        <w:rPr>
          <w:rFonts w:hint="default" w:ascii="Rubik" w:hAnsi="Rubik" w:cs="Rubik"/>
          <w:b/>
          <w:bCs/>
          <w:sz w:val="24"/>
          <w:szCs w:val="24"/>
          <w:lang w:val="en-US"/>
        </w:rPr>
      </w:pPr>
      <w:r>
        <w:rPr>
          <w:rFonts w:hint="default" w:ascii="Rubik" w:hAnsi="Rubik" w:cs="Rubik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83185</wp:posOffset>
                </wp:positionV>
                <wp:extent cx="6858000" cy="0"/>
                <wp:effectExtent l="0" t="9525" r="0" b="1333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6435" y="140081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2pt;margin-top:6.55pt;height:0pt;width:540pt;mso-wrap-distance-bottom:0pt;mso-wrap-distance-top:0pt;z-index:251660288;mso-width-relative:page;mso-height-relative:page;" filled="f" stroked="t" coordsize="21600,21600" o:gfxdata="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kQlAW&#10;1QAAAAkBAAAPAAAAAAAAAAEAIAAAACIAAABkcnMvZG93bnJldi54bWxQSwECFAAUAAAACACHTuJA&#10;pAGJp+sBAADiAwAADgAAAAAAAAABACAAAAAkAQAAZHJzL2Uyb0RvYy54bWxQSwUGAAAAAAYABgBZ&#10;AQAAgQUAAAAA&#10;">
                <v:fill on="f" focussize="0,0"/>
                <v:stroke weight="1.5pt" color="#808080 [1612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EDUCATION</w:t>
      </w:r>
    </w:p>
    <w:p w14:paraId="096F34AF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jc w:val="both"/>
        <w:textAlignment w:val="auto"/>
        <w:rPr>
          <w:rFonts w:hint="default" w:ascii="Rubik" w:hAnsi="Rubik" w:cs="Rubik"/>
          <w:b/>
          <w:bCs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4"/>
          <w:szCs w:val="24"/>
          <w:lang w:val="en-US"/>
        </w:rPr>
        <w:tab/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>First Technical University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Lagos, Nigeria</w:t>
      </w:r>
    </w:p>
    <w:p w14:paraId="4B8F1DA9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ind w:left="-480" w:leftChars="-200" w:firstLine="0" w:firstLineChars="0"/>
        <w:jc w:val="both"/>
        <w:textAlignment w:val="auto"/>
        <w:rPr>
          <w:rFonts w:hint="default" w:ascii="Rubik" w:hAnsi="Rubik" w:cs="Rubik"/>
          <w:b/>
          <w:bCs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Bachelor of Engineering (HONOURS) - Petroleum; GPA: 4.94/5.0</w:t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ab/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>October 2019 - Present</w:t>
      </w:r>
    </w:p>
    <w:p w14:paraId="44F5916B">
      <w:pPr>
        <w:keepNext w:val="0"/>
        <w:keepLines w:val="0"/>
        <w:pageBreakBefore w:val="0"/>
        <w:widowControl/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89" w:beforeLines="80" w:after="289" w:afterLines="80" w:line="240" w:lineRule="auto"/>
        <w:ind w:left="0" w:leftChars="0" w:right="0" w:rightChars="0" w:firstLine="0" w:firstLineChars="0"/>
        <w:jc w:val="center"/>
        <w:textAlignment w:val="auto"/>
        <w:rPr>
          <w:rFonts w:hint="default" w:ascii="Rubik" w:hAnsi="Rubik" w:cs="Rubik"/>
          <w:b/>
          <w:bCs/>
          <w:sz w:val="24"/>
          <w:lang w:val="en-US"/>
        </w:rPr>
      </w:pPr>
      <w:r>
        <w:rPr>
          <w:rFonts w:hint="default" w:ascii="Rubik" w:hAnsi="Rubik" w:cs="Rubik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83185</wp:posOffset>
                </wp:positionV>
                <wp:extent cx="6858000" cy="0"/>
                <wp:effectExtent l="0" t="9525" r="0" b="13335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995" y="140081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4pt;margin-top:6.55pt;height:0pt;width:540pt;mso-wrap-distance-bottom:0pt;mso-wrap-distance-top:0pt;z-index:251661312;mso-width-relative:page;mso-height-relative:page;" filled="f" stroked="t" coordsize="21600,21600" o:gfxdata="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zvwQXVAAAACQEAAA8AAAAAAAAAAQAgAAAAIgAAAGRycy9kb3ducmV2Lnht&#10;bFBLAQIUABQAAAAIAIdO4kCRaQef/AEAAP8DAAAOAAAAAAAAAAEAIAAAACQBAABkcnMvZTJvRG9j&#10;LnhtbFBLBQYAAAAABgAGAFkBAACSBQAAAAA=&#10;">
                <v:fill on="f" focussize="0,0"/>
                <v:stroke weight="1.5pt" color="#808080 [16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Rubik" w:hAnsi="Rubik" w:cs="Rubik"/>
          <w:b/>
          <w:bCs/>
          <w:color w:val="404040" w:themeColor="text1" w:themeTint="BF"/>
          <w:sz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SKILLS SUMMARY</w:t>
      </w:r>
    </w:p>
    <w:p w14:paraId="16B68CDA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decimal" w:pos="960"/>
          <w:tab w:val="decimal" w:pos="1920"/>
          <w:tab w:val="left" w:pos="26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left="960" w:leftChars="0" w:hanging="420" w:firstLineChars="0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Languages: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Python, JavaScript, TypeScript, SQL, JAVA</w:t>
      </w:r>
    </w:p>
    <w:p w14:paraId="67A2D09B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decimal" w:pos="960"/>
          <w:tab w:val="decimal" w:pos="1920"/>
          <w:tab w:val="left" w:pos="26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left="960" w:leftChars="0" w:hanging="420" w:firstLineChars="0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Frameworks: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React, Node, React Native, Numpy, Matplotlib</w:t>
      </w:r>
    </w:p>
    <w:p w14:paraId="1B37EA6A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decimal" w:pos="960"/>
          <w:tab w:val="decimal" w:pos="1920"/>
          <w:tab w:val="left" w:pos="26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left="960" w:leftChars="0" w:hanging="420" w:firstLineChars="0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Tools: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Excel, PowerPoint, MySQL, SQLite, Azure, Git &amp; GitHub</w:t>
      </w:r>
    </w:p>
    <w:p w14:paraId="37FFC41A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decimal" w:pos="960"/>
          <w:tab w:val="decimal" w:pos="1920"/>
          <w:tab w:val="left" w:pos="26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left="960" w:leftChars="0" w:hanging="420" w:firstLineChars="0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Platforms: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Visual Studio Code, PyCharm, Intellij IDEA</w:t>
      </w:r>
    </w:p>
    <w:p w14:paraId="21513678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decimal" w:pos="960"/>
          <w:tab w:val="decimal" w:pos="1920"/>
          <w:tab w:val="left" w:pos="26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left="960" w:leftChars="0" w:hanging="420" w:firstLineChars="0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sz w:val="20"/>
          <w:szCs w:val="20"/>
          <w:lang w:val="en-US"/>
        </w:rPr>
        <w:t>Soft Skills:</w:t>
      </w:r>
      <w:r>
        <w:rPr>
          <w:rFonts w:hint="default" w:ascii="Rubik" w:hAnsi="Rubik" w:cs="Rubik"/>
          <w:b/>
          <w:bCs/>
          <w:sz w:val="20"/>
          <w:szCs w:val="20"/>
          <w:lang w:val="en-US"/>
        </w:rPr>
        <w:tab/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Rapport Building, Problem Solving</w:t>
      </w:r>
      <w:bookmarkStart w:id="0" w:name="_GoBack"/>
      <w:bookmarkEnd w:id="0"/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, Excellent Communication</w:t>
      </w: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ab/>
      </w:r>
    </w:p>
    <w:p w14:paraId="6B24B69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decimal" w:pos="960"/>
          <w:tab w:val="decimal" w:pos="1920"/>
          <w:tab w:val="left" w:pos="2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89" w:beforeLines="80" w:after="289" w:afterLines="80" w:line="240" w:lineRule="auto"/>
        <w:ind w:right="0" w:rightChars="0"/>
        <w:jc w:val="center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83185</wp:posOffset>
                </wp:positionV>
                <wp:extent cx="6858000" cy="0"/>
                <wp:effectExtent l="0" t="9525" r="0" b="13335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995" y="140081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2pt;margin-top:6.55pt;height:0pt;width:540pt;mso-wrap-distance-bottom:0pt;mso-wrap-distance-top:0pt;z-index:251662336;mso-width-relative:page;mso-height-relative:page;" filled="f" stroked="t" coordsize="21600,21600" o:gfxdata="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EJQFtUAAAAJAQAADwAAAAAAAAABACAAAAAiAAAAZHJzL2Rvd25yZXYu&#10;eG1sUEsBAhQAFAAAAAgAh07iQMURQgT+AQAA/wMAAA4AAAAAAAAAAQAgAAAAJAEAAGRycy9lMm9E&#10;b2MueG1sUEsFBgAAAAAGAAYAWQEAAJQFAAAAAA==&#10;">
                <v:fill on="f" focussize="0,0"/>
                <v:stroke weight="1.5pt" color="#808080 [16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WORK EXPERIENCE</w:t>
      </w:r>
    </w:p>
    <w:p w14:paraId="762DF02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FRONTEND ENGINEER (Skite Tech) | 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instrText xml:space="preserve"> HYPERLINK "https://maps.app.goo.gl/aUq89J7fYWoduJbv9" </w:instrTex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51"/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t>LINK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October 23 - Current</w:t>
      </w:r>
    </w:p>
    <w:p w14:paraId="66DDB652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 xml:space="preserve">I work on several apps mainly dedicated to administrative/management operations, using many different technologies and playing several roles. </w:t>
      </w:r>
      <w:r>
        <w:rPr>
          <w:rFonts w:hint="default" w:ascii="Rubik" w:hAnsi="Rubik" w:cs="Rubik"/>
          <w:sz w:val="20"/>
          <w:szCs w:val="20"/>
          <w:lang w:val="en-US"/>
        </w:rPr>
        <w:tab/>
      </w:r>
    </w:p>
    <w:p w14:paraId="669959E2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b w:val="0"/>
          <w:bCs w:val="0"/>
          <w:sz w:val="20"/>
          <w:szCs w:val="20"/>
          <w:lang w:val="en-US"/>
        </w:rPr>
        <w:t>I am involved in most of the company’s projects, from inception to final delivery, helping gathering requirements, and driving the execution and delivery road-maps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48BB100E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i/>
          <w:iCs/>
          <w:sz w:val="20"/>
          <w:szCs w:val="20"/>
          <w:lang w:val="en-US"/>
        </w:rPr>
        <w:t>Tech Stack</w:t>
      </w:r>
      <w:r>
        <w:rPr>
          <w:rFonts w:hint="default" w:ascii="Rubik" w:hAnsi="Rubik" w:cs="Rubik"/>
          <w:sz w:val="20"/>
          <w:szCs w:val="20"/>
          <w:lang w:val="en-US"/>
        </w:rPr>
        <w:t xml:space="preserve">: </w:t>
      </w:r>
      <w:r>
        <w:rPr>
          <w:rFonts w:hint="default" w:ascii="Rubik" w:hAnsi="Rubik" w:cs="Rubik"/>
          <w:i/>
          <w:iCs/>
          <w:sz w:val="20"/>
          <w:szCs w:val="20"/>
          <w:lang w:val="en-US"/>
        </w:rPr>
        <w:t>TypeScript, React, VS Code,  Sass, Google Cloud Platform</w:t>
      </w:r>
      <w:r>
        <w:rPr>
          <w:rFonts w:hint="default" w:ascii="Rubik" w:hAnsi="Rubik" w:cs="Rubik"/>
          <w:sz w:val="20"/>
          <w:szCs w:val="20"/>
          <w:lang w:val="en-US"/>
        </w:rPr>
        <w:t>.</w:t>
      </w:r>
    </w:p>
    <w:p w14:paraId="344A8EF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FRONTEND ENGINEER (Gigmoni) | 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instrText xml:space="preserve"> HYPERLINK "https://www.linkedin.com/company/continus-inc/" </w:instrTex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51"/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t>LINK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August 22 - April 23</w:t>
      </w:r>
    </w:p>
    <w:p w14:paraId="372A732B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 xml:space="preserve">Worked as a front-end development engineer, where I focused on building User Interfaces and integrating APIs using React and JavaScript. </w:t>
      </w:r>
    </w:p>
    <w:p w14:paraId="58D266FE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 xml:space="preserve">It was my first formal job as a software developer and I learned a lot about Fin-tech solutions, web development and databases. </w:t>
      </w:r>
    </w:p>
    <w:p w14:paraId="573F3D99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b/>
          <w:bCs/>
          <w:i/>
          <w:iCs/>
          <w:sz w:val="20"/>
          <w:szCs w:val="20"/>
          <w:lang w:val="en-US"/>
        </w:rPr>
        <w:t>Tech Stack</w:t>
      </w:r>
      <w:r>
        <w:rPr>
          <w:rFonts w:hint="default" w:ascii="Rubik" w:hAnsi="Rubik" w:cs="Rubik"/>
          <w:sz w:val="20"/>
          <w:szCs w:val="20"/>
          <w:lang w:val="en-US"/>
        </w:rPr>
        <w:t xml:space="preserve">: </w:t>
      </w:r>
      <w:r>
        <w:rPr>
          <w:rFonts w:hint="default" w:ascii="Rubik" w:hAnsi="Rubik" w:cs="Rubik"/>
          <w:i/>
          <w:iCs/>
          <w:sz w:val="20"/>
          <w:szCs w:val="20"/>
          <w:lang w:val="en-US"/>
        </w:rPr>
        <w:t>JavaScript, React, NodeJS, CSS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2BA9A26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89" w:beforeLines="80" w:after="289" w:afterLines="80" w:line="240" w:lineRule="auto"/>
        <w:ind w:left="0" w:leftChars="0" w:right="0" w:rightChars="0"/>
        <w:jc w:val="center"/>
        <w:textAlignment w:val="auto"/>
        <w:rPr>
          <w:rFonts w:hint="default" w:ascii="Rubik" w:hAnsi="Rubik" w:cs="Rubik"/>
          <w:b/>
          <w:bCs/>
          <w:sz w:val="24"/>
          <w:szCs w:val="24"/>
          <w:lang w:val="en-US"/>
        </w:rPr>
      </w:pPr>
      <w:r>
        <w:rPr>
          <w:rFonts w:hint="default" w:ascii="Rubik" w:hAnsi="Rubik" w:cs="Rubik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83185</wp:posOffset>
                </wp:positionV>
                <wp:extent cx="6858000" cy="0"/>
                <wp:effectExtent l="0" t="9525" r="0" b="13335"/>
                <wp:wrapTopAndBottom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995" y="140081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2pt;margin-top:6.55pt;height:0pt;width:540pt;mso-wrap-distance-bottom:0pt;mso-wrap-distance-top:0pt;z-index:251663360;mso-width-relative:page;mso-height-relative:page;" filled="f" stroked="t" coordsize="21600,21600" o:gfxdata="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EJQFtUAAAAJAQAADwAAAAAAAAABACAAAAAiAAAAZHJzL2Rvd25yZXYu&#10;eG1sUEsBAhQAFAAAAAgAh07iQDbEUcT+AQAA/wMAAA4AAAAAAAAAAQAgAAAAJAEAAGRycy9lMm9E&#10;b2MueG1sUEsFBgAAAAAGAAYAWQEAAJQFAAAAAA==&#10;">
                <v:fill on="f" focussize="0,0"/>
                <v:stroke weight="1.5pt" color="#808080 [16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Rubik" w:hAnsi="Rubik" w:cs="Rubik"/>
          <w:b/>
          <w:bCs/>
          <w:sz w:val="24"/>
          <w:szCs w:val="24"/>
          <w:lang w:val="en-US"/>
        </w:rPr>
        <w:t>PROJECTS</w:t>
      </w:r>
    </w:p>
    <w:p w14:paraId="6B50D87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LLM Powered AI ChatBot</w:t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April 23 - July 23</w:t>
      </w:r>
    </w:p>
    <w:p w14:paraId="3758BB83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Developed an AI chatbot leveraging GPT-3.5-turbo and Davinci models from OpenAI.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320C4EA9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Implemented the chatbot using React Native for the front-end and NodeJS with ExpressJS for the back-end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1E6781FB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Optimized an existing library to enhance usability for event-driven communication between the application and the language model</w:t>
      </w:r>
      <w:r>
        <w:rPr>
          <w:rFonts w:hint="default" w:ascii="Rubik" w:hAnsi="Rubik" w:cs="Rubik"/>
          <w:sz w:val="20"/>
          <w:szCs w:val="20"/>
          <w:lang w:val="en-US"/>
        </w:rPr>
        <w:t>.</w:t>
      </w:r>
    </w:p>
    <w:p w14:paraId="2263CF3B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Integrated MongoDB for efficient data storage and retrieval, ensuring seamless user interactions.</w:t>
      </w:r>
    </w:p>
    <w:p w14:paraId="0879FC9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IoT-Based Gas Emission Tracking System</w:t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November 23 - December  23</w:t>
      </w:r>
    </w:p>
    <w:p w14:paraId="780493B6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Developed an API gateway supporting both RESTful and real-time communication for IoT devices and a web application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01AAEE3C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Enabled real-time tracking and analytics of gas emissions (quantity, type) from a biodigester</w:t>
      </w:r>
      <w:r>
        <w:rPr>
          <w:rFonts w:hint="default" w:ascii="Rubik" w:hAnsi="Rubik" w:cs="Rubik"/>
          <w:sz w:val="20"/>
          <w:szCs w:val="20"/>
          <w:lang w:val="en-US"/>
        </w:rPr>
        <w:t xml:space="preserve">. </w:t>
      </w:r>
    </w:p>
    <w:p w14:paraId="5FF90E89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Utilized AWS Lambda, NodeJS, and ExpressJS to ensure scalable and efficient data processing</w:t>
      </w:r>
      <w:r>
        <w:rPr>
          <w:rFonts w:hint="default" w:ascii="Rubik" w:hAnsi="Rubik" w:cs="Rubik"/>
          <w:sz w:val="20"/>
          <w:szCs w:val="20"/>
          <w:lang w:val="en-US"/>
        </w:rPr>
        <w:t>.</w:t>
      </w:r>
    </w:p>
    <w:p w14:paraId="6553F10C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/>
          <w:sz w:val="20"/>
          <w:szCs w:val="20"/>
          <w:lang w:val="en-US"/>
        </w:rPr>
        <w:t>Delivered real-time analytics to end users, enhancing monitoring and management of biodigester systems.</w:t>
      </w:r>
    </w:p>
    <w:p w14:paraId="526198B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89" w:beforeLines="80" w:after="289" w:afterLines="80" w:line="240" w:lineRule="auto"/>
        <w:ind w:left="0" w:leftChars="0" w:right="0" w:rightChars="0"/>
        <w:jc w:val="center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83185</wp:posOffset>
                </wp:positionV>
                <wp:extent cx="6858000" cy="0"/>
                <wp:effectExtent l="0" t="9525" r="0" b="13335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995" y="140081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2pt;margin-top:6.55pt;height:0pt;width:540pt;mso-wrap-distance-bottom:0pt;mso-wrap-distance-top:0pt;z-index:251664384;mso-width-relative:page;mso-height-relative:page;" filled="f" stroked="t" coordsize="21600,21600" o:gfxdata="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QlAW1QAAAAkBAAAPAAAAAAAAAAEAIAAAACIAAABkcnMvZG93bnJldi54&#10;bWxQSwECFAAUAAAACACHTuJAAoKBn/0BAAD/AwAADgAAAAAAAAABACAAAAAkAQAAZHJzL2Uyb0Rv&#10;Yy54bWxQSwUGAAAAAAYABgBZAQAAkwUAAAAA&#10;">
                <v:fill on="f" focussize="0,0"/>
                <v:stroke weight="1.5pt" color="#808080 [16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 w:ascii="Rubik" w:hAnsi="Rubik" w:cs="Rubik"/>
          <w:b/>
          <w:bCs/>
          <w:sz w:val="24"/>
          <w:szCs w:val="24"/>
          <w:lang w:val="en-US"/>
        </w:rPr>
        <w:t>CERTIFICATIONS</w:t>
      </w:r>
    </w:p>
    <w:p w14:paraId="4AC1B4D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Advance your Skills in JavaScript (LinkedIn) | 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instrText xml:space="preserve"> HYPERLINK "https://drive.google.com/file/d/1uNenYb5CM8sfvQINMUS5KqX5RcJVhg9r/view?usp=sharing" </w:instrTex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36"/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t>CERTIFICATE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January 22</w:t>
      </w:r>
    </w:p>
    <w:p w14:paraId="252D16F3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 xml:space="preserve">Mastered advanced JavaScript concepts, including AJAX and Fetch, Classes, Closures, Promises, Async/Await, DOM, Web APIs. </w:t>
      </w:r>
    </w:p>
    <w:p w14:paraId="3FE9A1A1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b/>
          <w:bCs/>
          <w:sz w:val="24"/>
          <w:szCs w:val="24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>Acquired expertise in more advanced object-orient programming and use of callbacks.</w:t>
      </w:r>
    </w:p>
    <w:p w14:paraId="0663EC7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Become a Web Developer (LinkedIn) | 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instrText xml:space="preserve"> HYPERLINK "https://drive.google.com/file/d/1d7Xwyehk_iZ9u25gL-1IYAUgS12HJMBM/view?usp=sharing" </w:instrTex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36"/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t>CERTIFICATE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November 21</w:t>
      </w:r>
    </w:p>
    <w:p w14:paraId="4B68D2EB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b/>
          <w:bCs/>
          <w:sz w:val="24"/>
          <w:szCs w:val="24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>Mastered the various languages and frameworks used for web development, proficiently utilizing HTML, CSS, JavaScript, React.</w:t>
      </w:r>
    </w:p>
    <w:p w14:paraId="20B89F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40"/>
          <w:tab w:val="right" w:pos="11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 w:ascii="Rubik" w:hAnsi="Rubik" w:cs="Rubik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JavaScript Essential Training (LinkedIn) | 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begin"/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instrText xml:space="preserve"> HYPERLINK "https://drive.google.com/file/d/1J9QdrqN939na0YEaP4fqyPu20Cd-h8Xd/view?usp=sharing" </w:instrTex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separate"/>
      </w:r>
      <w:r>
        <w:rPr>
          <w:rStyle w:val="36"/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t>CERTIFICATE</w:t>
      </w:r>
      <w:r>
        <w:rPr>
          <w:rFonts w:hint="default" w:ascii="Rubik" w:hAnsi="Rubik" w:cs="Rubik"/>
          <w:b/>
          <w:bCs/>
          <w:color w:val="0000FF"/>
          <w:sz w:val="20"/>
          <w:szCs w:val="20"/>
          <w:u w:val="none"/>
          <w:lang w:val="en-US"/>
        </w:rPr>
        <w:fldChar w:fldCharType="end"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Rubik" w:hAnsi="Rubik" w:cs="Rubik"/>
          <w:b/>
          <w:bCs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September 21</w:t>
      </w:r>
    </w:p>
    <w:p w14:paraId="290C3E28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>Mastered the fundamental JavaScript syntax, proficiently utilizing control flow, loops, functions, and data structures.</w:t>
      </w:r>
    </w:p>
    <w:p w14:paraId="6D7B84D6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1253" w:leftChars="0" w:right="377" w:rightChars="157" w:hanging="418" w:firstLineChars="0"/>
        <w:jc w:val="both"/>
        <w:textAlignment w:val="auto"/>
        <w:rPr>
          <w:rFonts w:hint="default" w:ascii="Rubik" w:hAnsi="Rubik" w:cs="Rubik"/>
          <w:sz w:val="20"/>
          <w:szCs w:val="20"/>
          <w:lang w:val="en-US"/>
        </w:rPr>
      </w:pPr>
      <w:r>
        <w:rPr>
          <w:rFonts w:hint="default" w:ascii="Rubik" w:hAnsi="Rubik" w:cs="Rubik"/>
          <w:sz w:val="20"/>
          <w:szCs w:val="20"/>
          <w:lang w:val="en-US"/>
        </w:rPr>
        <w:t>Acquired expertise in functional and object-oriented programming paradigms.</w:t>
      </w:r>
    </w:p>
    <w:p w14:paraId="39B5EAD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after="109" w:afterLines="30" w:line="252" w:lineRule="auto"/>
        <w:ind w:left="835" w:leftChars="0" w:right="377" w:rightChars="157"/>
        <w:jc w:val="both"/>
        <w:textAlignment w:val="auto"/>
        <w:rPr>
          <w:rFonts w:hint="default" w:ascii="Rubik" w:hAnsi="Rubik" w:cs="Rubik"/>
          <w:b/>
          <w:bCs/>
          <w:sz w:val="24"/>
          <w:szCs w:val="24"/>
          <w:lang w:val="en-US"/>
        </w:rPr>
      </w:pPr>
    </w:p>
    <w:p w14:paraId="16035D73">
      <w:pPr>
        <w:keepNext w:val="0"/>
        <w:keepLines w:val="0"/>
        <w:pageBreakBefore w:val="0"/>
        <w:widowControl/>
        <w:tabs>
          <w:tab w:val="left" w:pos="240"/>
          <w:tab w:val="decimal" w:pos="1920"/>
          <w:tab w:val="decimal" w:pos="2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jc w:val="both"/>
        <w:textAlignment w:val="auto"/>
        <w:rPr>
          <w:rFonts w:hint="default" w:ascii="Rubik" w:hAnsi="Rubik" w:cs="Rubik"/>
          <w:b w:val="0"/>
          <w:bCs w:val="0"/>
          <w:sz w:val="20"/>
          <w:szCs w:val="20"/>
          <w:lang w:val="en-US"/>
        </w:rPr>
      </w:pPr>
    </w:p>
    <w:sectPr>
      <w:pgSz w:w="13248" w:h="20880"/>
      <w:pgMar w:top="0" w:right="746" w:bottom="0" w:left="605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ter">
    <w:panose1 w:val="02000503000000020004"/>
    <w:charset w:val="00"/>
    <w:family w:val="auto"/>
    <w:pitch w:val="default"/>
    <w:sig w:usb0="E00002FF" w:usb1="1200A1FF" w:usb2="00000001" w:usb3="00000000" w:csb0="0000019F" w:csb1="00000000"/>
  </w:font>
  <w:font w:name="Rubik">
    <w:panose1 w:val="00000000000000000000"/>
    <w:charset w:val="00"/>
    <w:family w:val="auto"/>
    <w:pitch w:val="default"/>
    <w:sig w:usb0="A0002A6F" w:usb1="C000205B" w:usb2="00000000" w:usb3="00000000" w:csb0="200000F7" w:csb1="000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E58E8"/>
    <w:multiLevelType w:val="singleLevel"/>
    <w:tmpl w:val="B8BE58E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38A48765"/>
    <w:multiLevelType w:val="singleLevel"/>
    <w:tmpl w:val="38A48765"/>
    <w:lvl w:ilvl="0" w:tentative="0">
      <w:start w:val="1"/>
      <w:numFmt w:val="bullet"/>
      <w:lvlText w:val="○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430D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6007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2AAA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A30DE"/>
    <w:rsid w:val="011B29D8"/>
    <w:rsid w:val="01457B89"/>
    <w:rsid w:val="03FD664A"/>
    <w:rsid w:val="06911A77"/>
    <w:rsid w:val="0D057E74"/>
    <w:rsid w:val="0D4D6F9A"/>
    <w:rsid w:val="0E5F5F4C"/>
    <w:rsid w:val="113C4AEA"/>
    <w:rsid w:val="15532609"/>
    <w:rsid w:val="161A7CC6"/>
    <w:rsid w:val="1A57355D"/>
    <w:rsid w:val="1C5C6A06"/>
    <w:rsid w:val="1C7A7EC9"/>
    <w:rsid w:val="1F16457B"/>
    <w:rsid w:val="1F901EA7"/>
    <w:rsid w:val="1FB03553"/>
    <w:rsid w:val="21412303"/>
    <w:rsid w:val="233B64D5"/>
    <w:rsid w:val="255D1DDA"/>
    <w:rsid w:val="25E041F5"/>
    <w:rsid w:val="26741680"/>
    <w:rsid w:val="2ABA427C"/>
    <w:rsid w:val="2BC55F71"/>
    <w:rsid w:val="2C56165E"/>
    <w:rsid w:val="2E0777D8"/>
    <w:rsid w:val="31427734"/>
    <w:rsid w:val="3293067B"/>
    <w:rsid w:val="347450FB"/>
    <w:rsid w:val="35AA054D"/>
    <w:rsid w:val="368857DA"/>
    <w:rsid w:val="377E59AF"/>
    <w:rsid w:val="3B3754FB"/>
    <w:rsid w:val="3B3C3C51"/>
    <w:rsid w:val="41596145"/>
    <w:rsid w:val="42424284"/>
    <w:rsid w:val="42F65684"/>
    <w:rsid w:val="45FD5EAB"/>
    <w:rsid w:val="46C87590"/>
    <w:rsid w:val="47884F6B"/>
    <w:rsid w:val="47C17967"/>
    <w:rsid w:val="490B63E4"/>
    <w:rsid w:val="49213D71"/>
    <w:rsid w:val="4A201EF6"/>
    <w:rsid w:val="4B38072A"/>
    <w:rsid w:val="4C4F3FC2"/>
    <w:rsid w:val="525E302E"/>
    <w:rsid w:val="52D447C1"/>
    <w:rsid w:val="53511CD2"/>
    <w:rsid w:val="53DC46A3"/>
    <w:rsid w:val="55D430D0"/>
    <w:rsid w:val="5B7932BC"/>
    <w:rsid w:val="5E3A3E94"/>
    <w:rsid w:val="5EAF47BB"/>
    <w:rsid w:val="62F631B5"/>
    <w:rsid w:val="656E508C"/>
    <w:rsid w:val="6B0275E3"/>
    <w:rsid w:val="6CC33E54"/>
    <w:rsid w:val="6CF31661"/>
    <w:rsid w:val="6EDB1DBC"/>
    <w:rsid w:val="706C2F1E"/>
    <w:rsid w:val="740B5AE7"/>
    <w:rsid w:val="748A1329"/>
    <w:rsid w:val="77F013DA"/>
    <w:rsid w:val="78AD07F7"/>
    <w:rsid w:val="798442EB"/>
    <w:rsid w:val="799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00" w:afterLines="100" w:line="360" w:lineRule="auto"/>
      <w:ind w:left="0" w:right="0"/>
      <w:jc w:val="left"/>
    </w:pPr>
    <w:rPr>
      <w:rFonts w:ascii="Inter" w:hAnsi="Inter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autoRedefine/>
    <w:qFormat/>
    <w:uiPriority w:val="0"/>
    <w:rPr>
      <w:sz w:val="16"/>
      <w:szCs w:val="16"/>
    </w:rPr>
  </w:style>
  <w:style w:type="paragraph" w:styleId="14">
    <w:name w:val="Block Text"/>
    <w:basedOn w:val="1"/>
    <w:autoRedefine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autoRedefine/>
    <w:qFormat/>
    <w:uiPriority w:val="0"/>
    <w:pPr>
      <w:spacing w:after="120" w:line="480" w:lineRule="auto"/>
    </w:pPr>
  </w:style>
  <w:style w:type="paragraph" w:styleId="17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qFormat/>
    <w:uiPriority w:val="0"/>
    <w:pPr>
      <w:ind w:firstLine="420" w:firstLineChars="200"/>
    </w:pPr>
  </w:style>
  <w:style w:type="paragraph" w:styleId="21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autoRedefine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autoRedefine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autoRedefine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autoRedefine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autoRedefine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autoRedefine/>
    <w:qFormat/>
    <w:uiPriority w:val="0"/>
  </w:style>
  <w:style w:type="paragraph" w:styleId="143">
    <w:name w:val="toc 2"/>
    <w:basedOn w:val="1"/>
    <w:next w:val="1"/>
    <w:autoRedefine/>
    <w:qFormat/>
    <w:uiPriority w:val="0"/>
    <w:pPr>
      <w:ind w:left="420" w:leftChars="200"/>
    </w:pPr>
  </w:style>
  <w:style w:type="paragraph" w:styleId="144">
    <w:name w:val="toc 3"/>
    <w:basedOn w:val="1"/>
    <w:next w:val="1"/>
    <w:autoRedefine/>
    <w:qFormat/>
    <w:uiPriority w:val="0"/>
    <w:pPr>
      <w:ind w:left="840" w:leftChars="400"/>
    </w:pPr>
  </w:style>
  <w:style w:type="paragraph" w:styleId="145">
    <w:name w:val="toc 4"/>
    <w:basedOn w:val="1"/>
    <w:next w:val="1"/>
    <w:autoRedefine/>
    <w:qFormat/>
    <w:uiPriority w:val="0"/>
    <w:pPr>
      <w:ind w:left="1260" w:leftChars="600"/>
    </w:pPr>
  </w:style>
  <w:style w:type="paragraph" w:styleId="146">
    <w:name w:val="toc 5"/>
    <w:basedOn w:val="1"/>
    <w:next w:val="1"/>
    <w:autoRedefine/>
    <w:qFormat/>
    <w:uiPriority w:val="0"/>
    <w:pPr>
      <w:ind w:left="1680" w:leftChars="800"/>
    </w:pPr>
  </w:style>
  <w:style w:type="paragraph" w:styleId="147">
    <w:name w:val="toc 6"/>
    <w:basedOn w:val="1"/>
    <w:next w:val="1"/>
    <w:autoRedefine/>
    <w:qFormat/>
    <w:uiPriority w:val="0"/>
    <w:pPr>
      <w:ind w:left="2100" w:leftChars="1000"/>
    </w:pPr>
  </w:style>
  <w:style w:type="paragraph" w:styleId="148">
    <w:name w:val="toc 7"/>
    <w:basedOn w:val="1"/>
    <w:next w:val="1"/>
    <w:autoRedefine/>
    <w:qFormat/>
    <w:uiPriority w:val="0"/>
    <w:pPr>
      <w:ind w:left="2520" w:leftChars="1200"/>
    </w:pPr>
  </w:style>
  <w:style w:type="paragraph" w:styleId="149">
    <w:name w:val="toc 8"/>
    <w:basedOn w:val="1"/>
    <w:next w:val="1"/>
    <w:autoRedefine/>
    <w:qFormat/>
    <w:uiPriority w:val="0"/>
    <w:pPr>
      <w:ind w:left="2940" w:leftChars="1400"/>
    </w:pPr>
  </w:style>
  <w:style w:type="paragraph" w:styleId="150">
    <w:name w:val="toc 9"/>
    <w:basedOn w:val="1"/>
    <w:next w:val="1"/>
    <w:autoRedefine/>
    <w:qFormat/>
    <w:uiPriority w:val="0"/>
    <w:pPr>
      <w:ind w:left="3360" w:leftChars="1600"/>
    </w:pPr>
  </w:style>
  <w:style w:type="table" w:styleId="151">
    <w:name w:val="Light Shading"/>
    <w:basedOn w:val="12"/>
    <w:autoRedefine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autoRedefine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autoRedefine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autoRedefine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autoRedefine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autoRedefine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autoRedefine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autoRedefine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autoRedefine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autoRedefine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autoRedefine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autoRedefine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autoRedefine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autoRedefine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autoRedefine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autoRedefine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autoRedefine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autoRedefine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autoRedefine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autoRedefine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autoRedefine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autoRedefine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autoRedefine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autoRedefine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autoRedefine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autoRedefine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autoRedefine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autoRedefine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autoRedefine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autoRedefine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autoRedefine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autoRedefine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autoRedefine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autoRedefine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autoRedefine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autoRedefine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autoRedefine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autoRedefine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autoRedefine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413</Words>
  <Characters>2638</Characters>
  <Lines>0</Lines>
  <Paragraphs>0</Paragraphs>
  <TotalTime>150</TotalTime>
  <ScaleCrop>false</ScaleCrop>
  <LinksUpToDate>false</LinksUpToDate>
  <CharactersWithSpaces>3487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2024-05-02T02:54:00Z</dcterms:created>
  <dc:creator>Maxwell</dc:creator>
  <cp:lastModifiedBy>Owolabi Philip</cp:lastModifiedBy>
  <dcterms:modified xsi:type="dcterms:W3CDTF">2024-09-17T07:35:25Z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00DBB826F41A4399AFEFD0B3508736ED_13</vt:lpwstr>
  </property>
</Properties>
</file>